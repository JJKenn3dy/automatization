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123</w:t>
        <w:br/>
        <w:t>345</w:t>
        <w:br/>
        <w:t>678</w:t>
        <w:br/>
        <w:t>910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